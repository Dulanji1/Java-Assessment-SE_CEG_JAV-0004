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A83F0" w14:textId="77777777" w:rsidR="00B70DB2" w:rsidRDefault="00000000">
      <w:pPr>
        <w:pStyle w:val="Title"/>
      </w:pPr>
      <w:r>
        <w:t>API Documentation for Scheduling System</w:t>
      </w:r>
    </w:p>
    <w:p w14:paraId="3194616F" w14:textId="77777777" w:rsidR="00B70DB2" w:rsidRDefault="00000000">
      <w:pPr>
        <w:pStyle w:val="Heading1"/>
      </w:pPr>
      <w:r>
        <w:t>1. Overview</w:t>
      </w:r>
    </w:p>
    <w:p w14:paraId="246AB199" w14:textId="77777777" w:rsidR="00B70DB2" w:rsidRDefault="00000000" w:rsidP="0096550C">
      <w:pPr>
        <w:jc w:val="both"/>
      </w:pPr>
      <w:r>
        <w:t>This document provides the API endpoints for the Scheduling System, detailing the available operations for managing email logs, employees, tasks, notifications, and user authentication.</w:t>
      </w:r>
    </w:p>
    <w:p w14:paraId="2C2BFEFE" w14:textId="77777777" w:rsidR="00B70DB2" w:rsidRDefault="00000000">
      <w:pPr>
        <w:pStyle w:val="Heading1"/>
      </w:pPr>
      <w:r>
        <w:t>2. API Endpoints</w:t>
      </w:r>
    </w:p>
    <w:p w14:paraId="2EE229E5" w14:textId="77777777" w:rsidR="00B70DB2" w:rsidRDefault="00000000">
      <w:pPr>
        <w:pStyle w:val="Heading2"/>
      </w:pPr>
      <w:r>
        <w:t>2.1 Email Log Controller</w:t>
      </w:r>
    </w:p>
    <w:p w14:paraId="356E04F1" w14:textId="77777777" w:rsidR="00B70DB2" w:rsidRDefault="00000000">
      <w:pPr>
        <w:pStyle w:val="Heading3"/>
      </w:pPr>
      <w:r>
        <w:t>Retrieve All Email Logs</w:t>
      </w:r>
    </w:p>
    <w:p w14:paraId="58C067B8" w14:textId="77777777" w:rsidR="00B70DB2" w:rsidRDefault="00000000">
      <w:r>
        <w:t>Endpoint: GET /api/v1/email-logs</w:t>
      </w:r>
    </w:p>
    <w:p w14:paraId="6857D356" w14:textId="77777777" w:rsidR="00B70DB2" w:rsidRDefault="00000000">
      <w:pPr>
        <w:pStyle w:val="Heading4"/>
      </w:pPr>
      <w:r>
        <w:t>Postman Example:</w:t>
      </w:r>
    </w:p>
    <w:p w14:paraId="0C536DC0" w14:textId="77777777" w:rsidR="00B70DB2" w:rsidRDefault="00000000">
      <w:r>
        <w:t>Method: GET</w:t>
      </w:r>
    </w:p>
    <w:p w14:paraId="77A61A9D" w14:textId="77777777" w:rsidR="00B70DB2" w:rsidRDefault="00000000">
      <w:r>
        <w:t>URL: http://localhost:8080/api/v1/email-logs</w:t>
      </w:r>
    </w:p>
    <w:p w14:paraId="3A57FE42" w14:textId="77777777" w:rsidR="00B70DB2" w:rsidRDefault="00000000">
      <w:r>
        <w:t>Response:</w:t>
      </w:r>
    </w:p>
    <w:p w14:paraId="5CC20251" w14:textId="5D4D4E66" w:rsidR="00B70DB2" w:rsidRDefault="00000000">
      <w:pPr>
        <w:pStyle w:val="Quote"/>
      </w:pPr>
      <w:r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"id": 1,</w:t>
      </w:r>
      <w:r>
        <w:br/>
        <w:t xml:space="preserve">        "</w:t>
      </w:r>
      <w:proofErr w:type="spellStart"/>
      <w:r>
        <w:t>userId</w:t>
      </w:r>
      <w:proofErr w:type="spellEnd"/>
      <w:r>
        <w:t>": 123,</w:t>
      </w:r>
      <w:r>
        <w:br/>
        <w:t xml:space="preserve">        "</w:t>
      </w:r>
      <w:proofErr w:type="spellStart"/>
      <w:r>
        <w:t>taskId</w:t>
      </w:r>
      <w:proofErr w:type="spellEnd"/>
      <w:r>
        <w:t>": 456,</w:t>
      </w:r>
      <w:r>
        <w:br/>
        <w:t xml:space="preserve">        "email": "example@example.com"</w:t>
      </w:r>
      <w:r>
        <w:br/>
        <w:t xml:space="preserve">    }</w:t>
      </w:r>
      <w:r>
        <w:br/>
        <w:t>]</w:t>
      </w:r>
      <w:r>
        <w:br/>
      </w:r>
    </w:p>
    <w:p w14:paraId="19DFBD30" w14:textId="77777777" w:rsidR="00B70DB2" w:rsidRDefault="00000000">
      <w:pPr>
        <w:pStyle w:val="Heading3"/>
      </w:pPr>
      <w:r>
        <w:t>Retrieve Email Logs by User ID</w:t>
      </w:r>
    </w:p>
    <w:p w14:paraId="37699329" w14:textId="77777777" w:rsidR="00B70DB2" w:rsidRDefault="00000000">
      <w:r>
        <w:t>Endpoint: GET /api/v1/email-logs/by-user</w:t>
      </w:r>
    </w:p>
    <w:p w14:paraId="683F52A0" w14:textId="77777777" w:rsidR="00B70DB2" w:rsidRDefault="00000000">
      <w:pPr>
        <w:pStyle w:val="Heading4"/>
      </w:pPr>
      <w:r>
        <w:t>Postman Example:</w:t>
      </w:r>
    </w:p>
    <w:p w14:paraId="6051AFF2" w14:textId="77777777" w:rsidR="00B70DB2" w:rsidRDefault="00000000">
      <w:r>
        <w:t>Method: GET</w:t>
      </w:r>
    </w:p>
    <w:p w14:paraId="38D7BF5D" w14:textId="77777777" w:rsidR="00B70DB2" w:rsidRDefault="00000000">
      <w:r>
        <w:t>URL: http://localhost:8080/api/v1/email-logs/by-user?userId=123</w:t>
      </w:r>
    </w:p>
    <w:p w14:paraId="47D53491" w14:textId="77777777" w:rsidR="00B70DB2" w:rsidRDefault="00000000">
      <w:r>
        <w:t>Response:</w:t>
      </w:r>
    </w:p>
    <w:p w14:paraId="594E7A16" w14:textId="77777777" w:rsidR="00B70DB2" w:rsidRDefault="00000000">
      <w:pPr>
        <w:pStyle w:val="Quote"/>
      </w:pPr>
      <w:r>
        <w:lastRenderedPageBreak/>
        <w:br/>
        <w:t>[</w:t>
      </w:r>
      <w:r>
        <w:br/>
        <w:t xml:space="preserve">    {</w:t>
      </w:r>
      <w:r>
        <w:br/>
        <w:t xml:space="preserve">        "id": 1,</w:t>
      </w:r>
      <w:r>
        <w:br/>
        <w:t xml:space="preserve">        "userId": 123,</w:t>
      </w:r>
      <w:r>
        <w:br/>
        <w:t xml:space="preserve">        "taskId": 456,</w:t>
      </w:r>
      <w:r>
        <w:br/>
        <w:t xml:space="preserve">        "email": "example@example.com",</w:t>
      </w:r>
      <w:r>
        <w:br/>
        <w:t xml:space="preserve">        "status": "SENT"</w:t>
      </w:r>
      <w:r>
        <w:br/>
        <w:t xml:space="preserve">    }</w:t>
      </w:r>
      <w:r>
        <w:br/>
        <w:t>]</w:t>
      </w:r>
      <w:r>
        <w:br/>
      </w:r>
    </w:p>
    <w:p w14:paraId="32AE8EE9" w14:textId="77777777" w:rsidR="00B70DB2" w:rsidRDefault="00000000">
      <w:pPr>
        <w:pStyle w:val="Heading3"/>
      </w:pPr>
      <w:r>
        <w:t>Retrieve Email Logs by Task ID</w:t>
      </w:r>
    </w:p>
    <w:p w14:paraId="6DAD5037" w14:textId="77777777" w:rsidR="00B70DB2" w:rsidRDefault="00000000">
      <w:r>
        <w:t>Endpoint: GET /api/v1/email-logs/by-task</w:t>
      </w:r>
    </w:p>
    <w:p w14:paraId="2CEB4A70" w14:textId="77777777" w:rsidR="00B70DB2" w:rsidRDefault="00000000">
      <w:pPr>
        <w:pStyle w:val="Heading4"/>
      </w:pPr>
      <w:r>
        <w:t>Postman Example:</w:t>
      </w:r>
    </w:p>
    <w:p w14:paraId="59937949" w14:textId="77777777" w:rsidR="00B70DB2" w:rsidRDefault="00000000">
      <w:r>
        <w:t>Method: GET</w:t>
      </w:r>
    </w:p>
    <w:p w14:paraId="09A0D41E" w14:textId="77777777" w:rsidR="00B70DB2" w:rsidRDefault="00000000">
      <w:r>
        <w:t>URL: http://localhost:8080/api/v1/email-logs/by-task?taskId=456</w:t>
      </w:r>
    </w:p>
    <w:p w14:paraId="79F63A44" w14:textId="77777777" w:rsidR="00B70DB2" w:rsidRDefault="00000000">
      <w:r>
        <w:t>Response:</w:t>
      </w:r>
    </w:p>
    <w:p w14:paraId="76264BD2" w14:textId="44895D75" w:rsidR="00B70DB2" w:rsidRDefault="00000000">
      <w:pPr>
        <w:pStyle w:val="Quote"/>
      </w:pPr>
      <w:r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"id": 1,</w:t>
      </w:r>
      <w:r>
        <w:br/>
        <w:t xml:space="preserve">        "userId": 123,</w:t>
      </w:r>
      <w:r>
        <w:br/>
        <w:t xml:space="preserve">        "taskId": 456,</w:t>
      </w:r>
      <w:r>
        <w:br/>
        <w:t xml:space="preserve">        "email": "example@example.com"</w:t>
      </w:r>
      <w:r>
        <w:br/>
        <w:t xml:space="preserve">    }</w:t>
      </w:r>
      <w:r>
        <w:br/>
        <w:t>]</w:t>
      </w:r>
      <w:r>
        <w:br/>
      </w:r>
    </w:p>
    <w:p w14:paraId="1291D365" w14:textId="77777777" w:rsidR="00603905" w:rsidRDefault="00603905" w:rsidP="00603905"/>
    <w:p w14:paraId="437866EB" w14:textId="77777777" w:rsidR="00603905" w:rsidRDefault="00603905" w:rsidP="00603905"/>
    <w:p w14:paraId="1496AFEA" w14:textId="77777777" w:rsidR="00603905" w:rsidRDefault="00603905" w:rsidP="00603905"/>
    <w:p w14:paraId="0D1401B9" w14:textId="77777777" w:rsidR="00603905" w:rsidRDefault="00603905" w:rsidP="00603905"/>
    <w:p w14:paraId="414490C3" w14:textId="77777777" w:rsidR="00603905" w:rsidRDefault="00603905" w:rsidP="00603905"/>
    <w:p w14:paraId="07A7A336" w14:textId="77777777" w:rsidR="00603905" w:rsidRDefault="00603905" w:rsidP="00603905"/>
    <w:p w14:paraId="6AB62463" w14:textId="77777777" w:rsidR="00603905" w:rsidRPr="00603905" w:rsidRDefault="00603905" w:rsidP="00603905"/>
    <w:p w14:paraId="3637A0B7" w14:textId="77777777" w:rsidR="00B70DB2" w:rsidRDefault="00000000">
      <w:pPr>
        <w:pStyle w:val="Heading2"/>
      </w:pPr>
      <w:r>
        <w:lastRenderedPageBreak/>
        <w:t>2.2 Employee Controller</w:t>
      </w:r>
    </w:p>
    <w:p w14:paraId="0F1D55D7" w14:textId="77777777" w:rsidR="00B70DB2" w:rsidRDefault="00000000">
      <w:pPr>
        <w:pStyle w:val="Heading3"/>
      </w:pPr>
      <w:r>
        <w:t>Save Employee</w:t>
      </w:r>
    </w:p>
    <w:p w14:paraId="7372C5E9" w14:textId="77777777" w:rsidR="00B70DB2" w:rsidRDefault="00000000">
      <w:r>
        <w:t>Endpoint: POST /api/v1/employee/saveEmployee</w:t>
      </w:r>
    </w:p>
    <w:p w14:paraId="151F6D50" w14:textId="77777777" w:rsidR="00B70DB2" w:rsidRDefault="00000000">
      <w:pPr>
        <w:pStyle w:val="Heading4"/>
      </w:pPr>
      <w:r>
        <w:t>Postman Example:</w:t>
      </w:r>
    </w:p>
    <w:p w14:paraId="71B15EAA" w14:textId="77777777" w:rsidR="00B70DB2" w:rsidRDefault="00000000">
      <w:r>
        <w:t>Method: POST</w:t>
      </w:r>
    </w:p>
    <w:p w14:paraId="3C89A056" w14:textId="77777777" w:rsidR="00B70DB2" w:rsidRDefault="00000000">
      <w:r>
        <w:t>URL: http://localhost:8080/api/v1/employee/saveEmployee</w:t>
      </w:r>
    </w:p>
    <w:p w14:paraId="06D8D165" w14:textId="77777777" w:rsidR="00B70DB2" w:rsidRDefault="00000000">
      <w:r>
        <w:t>Body:</w:t>
      </w:r>
    </w:p>
    <w:p w14:paraId="46E5D47A" w14:textId="77777777" w:rsidR="00B70DB2" w:rsidRDefault="00000000">
      <w:pPr>
        <w:pStyle w:val="Quote"/>
      </w:pPr>
      <w:r>
        <w:br/>
        <w:t>{</w:t>
      </w:r>
      <w:r>
        <w:br/>
        <w:t xml:space="preserve">    "name": "John Doe",</w:t>
      </w:r>
      <w:r>
        <w:br/>
        <w:t xml:space="preserve">    "empNumber": "EMP001",</w:t>
      </w:r>
      <w:r>
        <w:br/>
        <w:t xml:space="preserve">    "email": "john.doe@example.com"</w:t>
      </w:r>
      <w:r>
        <w:br/>
        <w:t>}</w:t>
      </w:r>
      <w:r>
        <w:br/>
      </w:r>
    </w:p>
    <w:p w14:paraId="7A151C6A" w14:textId="77777777" w:rsidR="00B70DB2" w:rsidRDefault="00000000">
      <w:r>
        <w:t>Response:</w:t>
      </w:r>
    </w:p>
    <w:p w14:paraId="16F01562" w14:textId="77777777" w:rsidR="00B70DB2" w:rsidRDefault="00000000">
      <w:pPr>
        <w:pStyle w:val="Quote"/>
      </w:pPr>
      <w:r>
        <w:br/>
        <w:t>{</w:t>
      </w:r>
      <w:r>
        <w:br/>
        <w:t xml:space="preserve">    "code": "00",</w:t>
      </w:r>
      <w:r>
        <w:br/>
        <w:t xml:space="preserve">    "message": "Success",</w:t>
      </w:r>
      <w:r>
        <w:br/>
        <w:t xml:space="preserve">    "content": {</w:t>
      </w:r>
      <w:r>
        <w:br/>
        <w:t xml:space="preserve">        "name": "John Doe",</w:t>
      </w:r>
      <w:r>
        <w:br/>
        <w:t xml:space="preserve">        "empNumber": "EMP001",</w:t>
      </w:r>
      <w:r>
        <w:br/>
        <w:t xml:space="preserve">        "email": "john.doe@example.com"</w:t>
      </w:r>
      <w:r>
        <w:br/>
        <w:t xml:space="preserve">    }</w:t>
      </w:r>
      <w:r>
        <w:br/>
        <w:t>}</w:t>
      </w:r>
      <w:r>
        <w:br/>
      </w:r>
    </w:p>
    <w:p w14:paraId="13710248" w14:textId="77777777" w:rsidR="00B70DB2" w:rsidRDefault="00000000">
      <w:pPr>
        <w:pStyle w:val="Heading3"/>
      </w:pPr>
      <w:r>
        <w:t>Update Employee</w:t>
      </w:r>
    </w:p>
    <w:p w14:paraId="7171480A" w14:textId="77777777" w:rsidR="00B70DB2" w:rsidRDefault="00000000">
      <w:r>
        <w:t>Endpoint: PUT /api/v1/employee/updateEmployee</w:t>
      </w:r>
    </w:p>
    <w:p w14:paraId="21E59734" w14:textId="77777777" w:rsidR="00B70DB2" w:rsidRDefault="00000000">
      <w:pPr>
        <w:pStyle w:val="Heading4"/>
      </w:pPr>
      <w:r>
        <w:t>Postman Example:</w:t>
      </w:r>
    </w:p>
    <w:p w14:paraId="7FE66B32" w14:textId="77777777" w:rsidR="00B70DB2" w:rsidRDefault="00000000">
      <w:r>
        <w:t>Method: PUT</w:t>
      </w:r>
    </w:p>
    <w:p w14:paraId="45AB5E0A" w14:textId="77777777" w:rsidR="00B70DB2" w:rsidRDefault="00000000">
      <w:r>
        <w:t>URL: http://localhost:8080/api/v1/employee/updateEmployee</w:t>
      </w:r>
    </w:p>
    <w:p w14:paraId="5A438FA8" w14:textId="77777777" w:rsidR="00B70DB2" w:rsidRDefault="00000000">
      <w:r>
        <w:t>Body:</w:t>
      </w:r>
    </w:p>
    <w:p w14:paraId="6CEAFAB1" w14:textId="77777777" w:rsidR="00B70DB2" w:rsidRDefault="00000000">
      <w:pPr>
        <w:pStyle w:val="Quote"/>
      </w:pPr>
      <w:r>
        <w:br/>
        <w:t>{</w:t>
      </w:r>
      <w:r>
        <w:br/>
        <w:t xml:space="preserve">    "empID": 1,</w:t>
      </w:r>
      <w:r>
        <w:br/>
      </w:r>
      <w:r>
        <w:lastRenderedPageBreak/>
        <w:t xml:space="preserve">    "name": "John Doe Updated",</w:t>
      </w:r>
      <w:r>
        <w:br/>
        <w:t xml:space="preserve">    "empNumber": "EMP001",</w:t>
      </w:r>
      <w:r>
        <w:br/>
        <w:t xml:space="preserve">    "email": "john.doe.updated@example.com"</w:t>
      </w:r>
      <w:r>
        <w:br/>
        <w:t>}</w:t>
      </w:r>
      <w:r>
        <w:br/>
      </w:r>
    </w:p>
    <w:p w14:paraId="0DA05044" w14:textId="77777777" w:rsidR="00B70DB2" w:rsidRDefault="00000000">
      <w:r>
        <w:t>Response:</w:t>
      </w:r>
    </w:p>
    <w:p w14:paraId="5A33ECD6" w14:textId="77777777" w:rsidR="00B70DB2" w:rsidRDefault="00000000">
      <w:pPr>
        <w:pStyle w:val="Quote"/>
      </w:pPr>
      <w:r>
        <w:br/>
        <w:t>{</w:t>
      </w:r>
      <w:r>
        <w:br/>
        <w:t xml:space="preserve">    "code": "00",</w:t>
      </w:r>
      <w:r>
        <w:br/>
        <w:t xml:space="preserve">    "message": "Success",</w:t>
      </w:r>
      <w:r>
        <w:br/>
        <w:t xml:space="preserve">    "content": {</w:t>
      </w:r>
      <w:r>
        <w:br/>
        <w:t xml:space="preserve">        "empID": 1,</w:t>
      </w:r>
      <w:r>
        <w:br/>
        <w:t xml:space="preserve">        "name": "John Doe Updated",</w:t>
      </w:r>
      <w:r>
        <w:br/>
        <w:t xml:space="preserve">        "empNumber": "EMP001",</w:t>
      </w:r>
      <w:r>
        <w:br/>
        <w:t xml:space="preserve">        "email": "john.doe.updated@example.com"</w:t>
      </w:r>
      <w:r>
        <w:br/>
        <w:t xml:space="preserve">    }</w:t>
      </w:r>
      <w:r>
        <w:br/>
        <w:t>}</w:t>
      </w:r>
      <w:r>
        <w:br/>
      </w:r>
    </w:p>
    <w:p w14:paraId="1511A70F" w14:textId="77777777" w:rsidR="00B70DB2" w:rsidRDefault="00000000">
      <w:pPr>
        <w:pStyle w:val="Heading3"/>
      </w:pPr>
      <w:r>
        <w:t>Get All Employees</w:t>
      </w:r>
    </w:p>
    <w:p w14:paraId="6142B1B4" w14:textId="77777777" w:rsidR="00B70DB2" w:rsidRDefault="00000000">
      <w:r>
        <w:t>Endpoint: GET /api/v1/employee/getAllEmployees</w:t>
      </w:r>
    </w:p>
    <w:p w14:paraId="56A83CA0" w14:textId="77777777" w:rsidR="00B70DB2" w:rsidRDefault="00000000">
      <w:pPr>
        <w:pStyle w:val="Heading4"/>
      </w:pPr>
      <w:r>
        <w:t>Postman Example:</w:t>
      </w:r>
    </w:p>
    <w:p w14:paraId="0F2AB818" w14:textId="77777777" w:rsidR="00B70DB2" w:rsidRDefault="00000000">
      <w:r>
        <w:t>Method: GET</w:t>
      </w:r>
    </w:p>
    <w:p w14:paraId="74E52EC2" w14:textId="77777777" w:rsidR="00B70DB2" w:rsidRDefault="00000000">
      <w:r>
        <w:t>URL: http://localhost:8080/api/v1/employee/getAllEmployees</w:t>
      </w:r>
    </w:p>
    <w:p w14:paraId="173FB19B" w14:textId="77777777" w:rsidR="00B70DB2" w:rsidRDefault="00000000">
      <w:r>
        <w:t>Response:</w:t>
      </w:r>
    </w:p>
    <w:p w14:paraId="018D34CB" w14:textId="77777777" w:rsidR="00B70DB2" w:rsidRDefault="00000000">
      <w:pPr>
        <w:pStyle w:val="Quote"/>
      </w:pPr>
      <w:r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"empID": 1,</w:t>
      </w:r>
      <w:r>
        <w:br/>
        <w:t xml:space="preserve">        "name": "John Doe",</w:t>
      </w:r>
      <w:r>
        <w:br/>
        <w:t xml:space="preserve">        "empNumber": "EMP001",</w:t>
      </w:r>
      <w:r>
        <w:br/>
        <w:t xml:space="preserve">        "email": "john.doe@example.com"</w:t>
      </w:r>
      <w:r>
        <w:br/>
        <w:t xml:space="preserve">    }</w:t>
      </w:r>
      <w:r>
        <w:br/>
        <w:t>]</w:t>
      </w:r>
      <w:r>
        <w:br/>
      </w:r>
    </w:p>
    <w:p w14:paraId="33790612" w14:textId="77777777" w:rsidR="00603905" w:rsidRDefault="00603905" w:rsidP="00603905"/>
    <w:p w14:paraId="79E08538" w14:textId="77777777" w:rsidR="00603905" w:rsidRPr="00603905" w:rsidRDefault="00603905" w:rsidP="00603905"/>
    <w:p w14:paraId="212F0D0A" w14:textId="77777777" w:rsidR="00B70DB2" w:rsidRDefault="00000000">
      <w:pPr>
        <w:pStyle w:val="Heading2"/>
      </w:pPr>
      <w:r>
        <w:lastRenderedPageBreak/>
        <w:t>2.3 Mail Controller</w:t>
      </w:r>
    </w:p>
    <w:p w14:paraId="25140271" w14:textId="77777777" w:rsidR="00B70DB2" w:rsidRDefault="00000000">
      <w:pPr>
        <w:pStyle w:val="Heading3"/>
      </w:pPr>
      <w:r>
        <w:t>Send Email</w:t>
      </w:r>
    </w:p>
    <w:p w14:paraId="0BAE64CF" w14:textId="77777777" w:rsidR="00B70DB2" w:rsidRDefault="00000000">
      <w:r>
        <w:t>Endpoint: POST /api/v1/mail/sendemail</w:t>
      </w:r>
    </w:p>
    <w:p w14:paraId="3C5E1A6D" w14:textId="77777777" w:rsidR="00B70DB2" w:rsidRDefault="00000000">
      <w:pPr>
        <w:pStyle w:val="Heading4"/>
      </w:pPr>
      <w:r>
        <w:t>Postman Example:</w:t>
      </w:r>
    </w:p>
    <w:p w14:paraId="012892CB" w14:textId="77777777" w:rsidR="00B70DB2" w:rsidRDefault="00000000">
      <w:r>
        <w:t>Method: POST</w:t>
      </w:r>
    </w:p>
    <w:p w14:paraId="0C94209C" w14:textId="77777777" w:rsidR="00B70DB2" w:rsidRDefault="00000000">
      <w:r>
        <w:t>URL: http://localhost:8080/api/v1/mail/sendemail</w:t>
      </w:r>
    </w:p>
    <w:p w14:paraId="29B3B041" w14:textId="77777777" w:rsidR="00B70DB2" w:rsidRDefault="00000000">
      <w:r>
        <w:t>Body:</w:t>
      </w:r>
    </w:p>
    <w:p w14:paraId="6D7D79B3" w14:textId="77777777" w:rsidR="00B70DB2" w:rsidRDefault="00000000">
      <w:pPr>
        <w:pStyle w:val="Quote"/>
      </w:pPr>
      <w:r>
        <w:br/>
        <w:t>{</w:t>
      </w:r>
      <w:r>
        <w:br/>
        <w:t xml:space="preserve">    "to": "recipient@example.com",</w:t>
      </w:r>
      <w:r>
        <w:br/>
        <w:t xml:space="preserve">    "subject": "Test Email",</w:t>
      </w:r>
      <w:r>
        <w:br/>
        <w:t xml:space="preserve">    "body": "This is a test email."</w:t>
      </w:r>
      <w:r>
        <w:br/>
        <w:t>}</w:t>
      </w:r>
      <w:r>
        <w:br/>
      </w:r>
    </w:p>
    <w:p w14:paraId="01B2C68C" w14:textId="77777777" w:rsidR="00B70DB2" w:rsidRDefault="00000000">
      <w:r>
        <w:t>Response:</w:t>
      </w:r>
    </w:p>
    <w:p w14:paraId="4277A421" w14:textId="77777777" w:rsidR="00B70DB2" w:rsidRDefault="00000000">
      <w:pPr>
        <w:pStyle w:val="Quote"/>
      </w:pPr>
      <w:r>
        <w:br/>
        <w:t>{</w:t>
      </w:r>
      <w:r>
        <w:br/>
        <w:t xml:space="preserve">    "message": "Email sent successfully."</w:t>
      </w:r>
      <w:r>
        <w:br/>
        <w:t>}</w:t>
      </w:r>
      <w:r>
        <w:br/>
      </w:r>
    </w:p>
    <w:p w14:paraId="02E05378" w14:textId="77777777" w:rsidR="00B70DB2" w:rsidRDefault="00000000">
      <w:pPr>
        <w:pStyle w:val="Heading2"/>
      </w:pPr>
      <w:r>
        <w:t>2.4 Task Controller</w:t>
      </w:r>
    </w:p>
    <w:p w14:paraId="72EEE607" w14:textId="77777777" w:rsidR="00B70DB2" w:rsidRDefault="00000000">
      <w:pPr>
        <w:pStyle w:val="Heading3"/>
      </w:pPr>
      <w:r>
        <w:t>Create Task</w:t>
      </w:r>
    </w:p>
    <w:p w14:paraId="51FB86AB" w14:textId="77777777" w:rsidR="00B70DB2" w:rsidRDefault="00000000">
      <w:r>
        <w:t>Endpoint: POST /api/tasks</w:t>
      </w:r>
    </w:p>
    <w:p w14:paraId="396A1CB9" w14:textId="77777777" w:rsidR="00B70DB2" w:rsidRDefault="00000000">
      <w:pPr>
        <w:pStyle w:val="Heading4"/>
      </w:pPr>
      <w:r>
        <w:t>Postman Example:</w:t>
      </w:r>
    </w:p>
    <w:p w14:paraId="36DCAD70" w14:textId="77777777" w:rsidR="00B70DB2" w:rsidRDefault="00000000">
      <w:r>
        <w:t>Method: POST</w:t>
      </w:r>
    </w:p>
    <w:p w14:paraId="4AF67F6C" w14:textId="77777777" w:rsidR="00B70DB2" w:rsidRDefault="00000000">
      <w:r>
        <w:t>URL: http://localhost:8080/api/tasks</w:t>
      </w:r>
    </w:p>
    <w:p w14:paraId="6D8334FD" w14:textId="77777777" w:rsidR="00B70DB2" w:rsidRDefault="00000000">
      <w:r>
        <w:t>Body:</w:t>
      </w:r>
    </w:p>
    <w:p w14:paraId="5D94B72F" w14:textId="77777777" w:rsidR="00B70DB2" w:rsidRDefault="00000000">
      <w:pPr>
        <w:pStyle w:val="Quote"/>
      </w:pPr>
      <w:r>
        <w:br/>
        <w:t>{</w:t>
      </w:r>
      <w:r>
        <w:br/>
        <w:t xml:space="preserve">    "title": "New Task",</w:t>
      </w:r>
      <w:r>
        <w:br/>
        <w:t xml:space="preserve">    "description": "Task description",</w:t>
      </w:r>
      <w:r>
        <w:br/>
        <w:t xml:space="preserve">    "userId": 123</w:t>
      </w:r>
      <w:r>
        <w:br/>
        <w:t>}</w:t>
      </w:r>
      <w:r>
        <w:br/>
      </w:r>
    </w:p>
    <w:p w14:paraId="2D4467DB" w14:textId="77777777" w:rsidR="00B70DB2" w:rsidRDefault="00000000">
      <w:r>
        <w:lastRenderedPageBreak/>
        <w:t>Response:</w:t>
      </w:r>
    </w:p>
    <w:p w14:paraId="345117F9" w14:textId="77777777" w:rsidR="00B70DB2" w:rsidRDefault="00000000">
      <w:pPr>
        <w:pStyle w:val="Quote"/>
      </w:pPr>
      <w:r>
        <w:br/>
        <w:t>{</w:t>
      </w:r>
      <w:r>
        <w:br/>
        <w:t xml:space="preserve">    "message": "Task created successfully."</w:t>
      </w:r>
      <w:r>
        <w:br/>
        <w:t>}</w:t>
      </w:r>
      <w:r>
        <w:br/>
      </w:r>
    </w:p>
    <w:p w14:paraId="26117603" w14:textId="77777777" w:rsidR="00B70DB2" w:rsidRDefault="00000000">
      <w:pPr>
        <w:pStyle w:val="Heading2"/>
      </w:pPr>
      <w:r>
        <w:t>2.5 User Controller</w:t>
      </w:r>
    </w:p>
    <w:p w14:paraId="06E920AB" w14:textId="77777777" w:rsidR="00B70DB2" w:rsidRDefault="00000000">
      <w:pPr>
        <w:pStyle w:val="Heading3"/>
      </w:pPr>
      <w:r>
        <w:t>Register User</w:t>
      </w:r>
    </w:p>
    <w:p w14:paraId="3896EFDA" w14:textId="77777777" w:rsidR="00B70DB2" w:rsidRDefault="00000000">
      <w:r>
        <w:t>Endpoint: POST /api/auth/register</w:t>
      </w:r>
    </w:p>
    <w:p w14:paraId="117C4CB9" w14:textId="77777777" w:rsidR="00B70DB2" w:rsidRDefault="00000000">
      <w:pPr>
        <w:pStyle w:val="Heading4"/>
      </w:pPr>
      <w:r>
        <w:t>Postman Example:</w:t>
      </w:r>
    </w:p>
    <w:p w14:paraId="68981678" w14:textId="77777777" w:rsidR="00B70DB2" w:rsidRDefault="00000000">
      <w:r>
        <w:t>Method: POST</w:t>
      </w:r>
    </w:p>
    <w:p w14:paraId="2DA2DB74" w14:textId="77777777" w:rsidR="00B70DB2" w:rsidRDefault="00000000">
      <w:r>
        <w:t>URL: http://localhost:8080/api/auth/register</w:t>
      </w:r>
    </w:p>
    <w:p w14:paraId="5BC9AD28" w14:textId="77777777" w:rsidR="00B70DB2" w:rsidRDefault="00000000">
      <w:r>
        <w:t>Body:</w:t>
      </w:r>
    </w:p>
    <w:p w14:paraId="6304C453" w14:textId="77777777" w:rsidR="00B70DB2" w:rsidRDefault="00000000">
      <w:pPr>
        <w:pStyle w:val="Quote"/>
      </w:pPr>
      <w:r>
        <w:br/>
        <w:t>{</w:t>
      </w:r>
      <w:r>
        <w:br/>
        <w:t xml:space="preserve">    "username": "testuser",</w:t>
      </w:r>
      <w:r>
        <w:br/>
        <w:t xml:space="preserve">    "password": "password123"</w:t>
      </w:r>
      <w:r>
        <w:br/>
        <w:t>}</w:t>
      </w:r>
      <w:r>
        <w:br/>
      </w:r>
    </w:p>
    <w:p w14:paraId="48EC9A77" w14:textId="77777777" w:rsidR="00B70DB2" w:rsidRDefault="00000000">
      <w:r>
        <w:t>Response:</w:t>
      </w:r>
    </w:p>
    <w:p w14:paraId="37EE99CD" w14:textId="77777777" w:rsidR="00B70DB2" w:rsidRDefault="00000000">
      <w:pPr>
        <w:pStyle w:val="Quote"/>
      </w:pPr>
      <w:r>
        <w:br/>
        <w:t>{</w:t>
      </w:r>
      <w:r>
        <w:br/>
        <w:t xml:space="preserve">    "message": "User registered successfully."</w:t>
      </w:r>
      <w:r>
        <w:br/>
        <w:t>}</w:t>
      </w:r>
      <w:r>
        <w:br/>
      </w:r>
    </w:p>
    <w:p w14:paraId="578F2DC1" w14:textId="77777777" w:rsidR="00B70DB2" w:rsidRDefault="00000000">
      <w:pPr>
        <w:pStyle w:val="Heading1"/>
      </w:pPr>
      <w:r>
        <w:t>3. Error Handling</w:t>
      </w:r>
    </w:p>
    <w:p w14:paraId="2ADB2E9D" w14:textId="77777777" w:rsidR="00B70DB2" w:rsidRDefault="00000000">
      <w:r>
        <w:t>Standard error responses should include a message and an appropriate HTTP status code.</w:t>
      </w:r>
    </w:p>
    <w:p w14:paraId="35980D49" w14:textId="77777777" w:rsidR="00B70DB2" w:rsidRDefault="00000000">
      <w:pPr>
        <w:pStyle w:val="Heading1"/>
      </w:pPr>
      <w:r>
        <w:t>4. Conclusion</w:t>
      </w:r>
    </w:p>
    <w:p w14:paraId="2542719A" w14:textId="77777777" w:rsidR="00B70DB2" w:rsidRDefault="00000000">
      <w:r>
        <w:t>This API documentation provides a comprehensive overview of the available endpoints in the Scheduling System, enabling developers to integrate and utilize the functionalities effectively.</w:t>
      </w:r>
    </w:p>
    <w:sectPr w:rsidR="00B70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865149">
    <w:abstractNumId w:val="8"/>
  </w:num>
  <w:num w:numId="2" w16cid:durableId="197931186">
    <w:abstractNumId w:val="6"/>
  </w:num>
  <w:num w:numId="3" w16cid:durableId="2098360864">
    <w:abstractNumId w:val="5"/>
  </w:num>
  <w:num w:numId="4" w16cid:durableId="770975260">
    <w:abstractNumId w:val="4"/>
  </w:num>
  <w:num w:numId="5" w16cid:durableId="189926225">
    <w:abstractNumId w:val="7"/>
  </w:num>
  <w:num w:numId="6" w16cid:durableId="927343651">
    <w:abstractNumId w:val="3"/>
  </w:num>
  <w:num w:numId="7" w16cid:durableId="1386948665">
    <w:abstractNumId w:val="2"/>
  </w:num>
  <w:num w:numId="8" w16cid:durableId="147018307">
    <w:abstractNumId w:val="1"/>
  </w:num>
  <w:num w:numId="9" w16cid:durableId="43275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905"/>
    <w:rsid w:val="0096550C"/>
    <w:rsid w:val="00AA1D8D"/>
    <w:rsid w:val="00AD3942"/>
    <w:rsid w:val="00B47730"/>
    <w:rsid w:val="00B70D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76C59"/>
  <w14:defaultImageDpi w14:val="300"/>
  <w15:docId w15:val="{C814ADF4-8C01-4BD0-B14B-364C8DDD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Dulanji Cooray</cp:lastModifiedBy>
  <cp:revision>3</cp:revision>
  <dcterms:created xsi:type="dcterms:W3CDTF">2013-12-23T23:15:00Z</dcterms:created>
  <dcterms:modified xsi:type="dcterms:W3CDTF">2024-09-23T19:54:00Z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67747-ada6-4a2c-bc30-3aab72b5230a_Enabled">
    <vt:lpwstr>true</vt:lpwstr>
  </property>
  <property fmtid="{D5CDD505-2E9C-101B-9397-08002B2CF9AE}" pid="3" name="MSIP_Label_fb967747-ada6-4a2c-bc30-3aab72b5230a_SetDate">
    <vt:lpwstr>2024-09-23T19:48:36Z</vt:lpwstr>
  </property>
  <property fmtid="{D5CDD505-2E9C-101B-9397-08002B2CF9AE}" pid="4" name="MSIP_Label_fb967747-ada6-4a2c-bc30-3aab72b5230a_Method">
    <vt:lpwstr>Standard</vt:lpwstr>
  </property>
  <property fmtid="{D5CDD505-2E9C-101B-9397-08002B2CF9AE}" pid="5" name="MSIP_Label_fb967747-ada6-4a2c-bc30-3aab72b5230a_Name">
    <vt:lpwstr>Internal</vt:lpwstr>
  </property>
  <property fmtid="{D5CDD505-2E9C-101B-9397-08002B2CF9AE}" pid="6" name="MSIP_Label_fb967747-ada6-4a2c-bc30-3aab72b5230a_SiteId">
    <vt:lpwstr>8fa597a5-c356-4562-8d88-cbf99fc8dd45</vt:lpwstr>
  </property>
  <property fmtid="{D5CDD505-2E9C-101B-9397-08002B2CF9AE}" pid="7" name="MSIP_Label_fb967747-ada6-4a2c-bc30-3aab72b5230a_ActionId">
    <vt:lpwstr>288a13b0-2eff-407b-9594-9f58ff98d778</vt:lpwstr>
  </property>
  <property fmtid="{D5CDD505-2E9C-101B-9397-08002B2CF9AE}" pid="8" name="MSIP_Label_fb967747-ada6-4a2c-bc30-3aab72b5230a_ContentBits">
    <vt:lpwstr>0</vt:lpwstr>
  </property>
</Properties>
</file>